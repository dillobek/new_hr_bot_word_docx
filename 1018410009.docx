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BodyText"/>
        <w:jc w:val="center"/>
      </w:pPr>
      <w:r>
        <w:t>SHAXSIY MA'LUMOTLARI</w:t>
      </w:r>
    </w:p>
    <w:p>
      <w:pPr>
        <w:pStyle w:val="BodyText"/>
      </w:pPr>
      <w:r>
        <w:t>Ism,familiyasi:  dillo</w:t>
      </w:r>
    </w:p>
    <w:p>
      <w:pPr>
        <w:pStyle w:val="BodyText"/>
      </w:pPr>
      <w:r>
        <w:t>Tug'ilgan sanasi:  2001</w:t>
      </w:r>
    </w:p>
    <w:p>
      <w:pPr>
        <w:pStyle w:val="BodyText"/>
      </w:pPr>
      <w:r>
        <w:t>Telefon raqami:  +998996458155</w:t>
      </w:r>
    </w:p>
    <w:p>
      <w:pPr>
        <w:pStyle w:val="BodyText"/>
      </w:pPr>
      <w:r>
        <w:t>Qo'shimcha tel:  +998996458155</w:t>
      </w:r>
    </w:p>
    <w:p>
      <w:pPr>
        <w:pStyle w:val="BodyText"/>
      </w:pPr>
      <w:r>
        <w:t>Ma'lumoti:  Oliy (Bakalavr)</w:t>
      </w:r>
    </w:p>
    <w:p>
      <w:pPr>
        <w:pStyle w:val="BodyText"/>
      </w:pPr>
      <w:r>
        <w:t>Tugatgan ta'lim muassasasi:  sdsdvdfvb</w:t>
      </w:r>
    </w:p>
    <w:p>
      <w:pPr>
        <w:pStyle w:val="BodyText"/>
      </w:pPr>
      <w:r>
        <w:t>Oilaviy axvoli:  None</w:t>
      </w:r>
    </w:p>
    <w:p>
      <w:pPr>
        <w:pStyle w:val="BodyText"/>
      </w:pPr>
      <w:r>
        <w:t>Sudlanganmi:  Turmush qurmagan</w:t>
      </w:r>
    </w:p>
    <w:p>
      <w:pPr>
        <w:pStyle w:val="BodyText"/>
        <w:jc w:val="center"/>
      </w:pPr>
      <w:r>
        <w:t xml:space="preserve">ISH HAQIDA MA'LUMOT: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Qaysi tashkilotlarda va qaysi lavozimlarda ishlagan:</w:t>
            </w:r>
          </w:p>
        </w:tc>
        <w:tc>
          <w:tcPr>
            <w:tcW w:type="dxa" w:w="4320"/>
          </w:tcPr>
          <w:p>
            <w:r>
              <w:t>thsshsgtb</w:t>
            </w:r>
          </w:p>
        </w:tc>
      </w:tr>
      <w:tr>
        <w:tc>
          <w:tcPr>
            <w:tcW w:type="dxa" w:w="4320"/>
          </w:tcPr>
          <w:p>
            <w:r>
              <w:t>Bizning tashkilotda qaysi lavozimda ishlamoqchi:</w:t>
            </w:r>
          </w:p>
        </w:tc>
        <w:tc>
          <w:tcPr>
            <w:tcW w:type="dxa" w:w="4320"/>
          </w:tcPr>
          <w:p>
            <w:r>
              <w:t>Menedjer</w:t>
            </w:r>
          </w:p>
        </w:tc>
      </w:tr>
      <w:tr>
        <w:tc>
          <w:tcPr>
            <w:tcW w:type="dxa" w:w="4320"/>
          </w:tcPr>
          <w:p>
            <w:r>
              <w:t>Oxirgi ish o'rnidagi oylik maoshi:</w:t>
            </w:r>
          </w:p>
        </w:tc>
        <w:tc>
          <w:tcPr>
            <w:tcW w:type="dxa" w:w="4320"/>
          </w:tcPr>
          <w:p>
            <w:r>
              <w:t>sfsf</w:t>
            </w:r>
          </w:p>
        </w:tc>
      </w:tr>
      <w:tr>
        <w:tc>
          <w:tcPr>
            <w:tcW w:type="dxa" w:w="4320"/>
          </w:tcPr>
          <w:p>
            <w:r>
              <w:t>Bizda qancha miqdorli maoshga ishlamoqchi:</w:t>
            </w:r>
          </w:p>
        </w:tc>
        <w:tc>
          <w:tcPr>
            <w:tcW w:type="dxa" w:w="4320"/>
          </w:tcPr>
          <w:p>
            <w:r>
              <w:t>shsrh</w:t>
            </w:r>
          </w:p>
        </w:tc>
      </w:tr>
      <w:tr>
        <w:tc>
          <w:tcPr>
            <w:tcW w:type="dxa" w:w="4320"/>
          </w:tcPr>
          <w:p>
            <w:r>
              <w:t>Bizning tashkilotda qancha muddat ishlamoqchi:</w:t>
            </w:r>
          </w:p>
        </w:tc>
        <w:tc>
          <w:tcPr>
            <w:tcW w:type="dxa" w:w="4320"/>
          </w:tcPr>
          <w:p>
            <w:r>
              <w:t>tyjtdeyj</w:t>
            </w:r>
          </w:p>
        </w:tc>
      </w:tr>
      <w:tr>
        <w:tc>
          <w:tcPr>
            <w:tcW w:type="dxa" w:w="4320"/>
          </w:tcPr>
          <w:p>
            <w:r>
              <w:t>Qaysi tillarni biladi:</w:t>
            </w:r>
          </w:p>
        </w:tc>
        <w:tc>
          <w:tcPr>
            <w:tcW w:type="dxa" w:w="4320"/>
          </w:tcPr>
          <w:p>
            <w:r>
              <w:t>syjsyrjtyj</w:t>
            </w:r>
          </w:p>
        </w:tc>
      </w:tr>
      <w:tr>
        <w:tc>
          <w:tcPr>
            <w:tcW w:type="dxa" w:w="4320"/>
          </w:tcPr>
          <w:p>
            <w:r>
              <w:t>Bu tillarni qay darajada biladi:</w:t>
            </w:r>
          </w:p>
        </w:tc>
        <w:tc>
          <w:tcPr>
            <w:tcW w:type="dxa" w:w="4320"/>
          </w:tcPr>
          <w:p>
            <w:r>
              <w:t>100%</w:t>
            </w:r>
          </w:p>
        </w:tc>
      </w:tr>
      <w:tr>
        <w:tc>
          <w:tcPr>
            <w:tcW w:type="dxa" w:w="4320"/>
          </w:tcPr>
          <w:p>
            <w:r>
              <w:t>Biz haqimizda qayerdan eshitgan:</w:t>
            </w:r>
          </w:p>
        </w:tc>
        <w:tc>
          <w:tcPr>
            <w:tcW w:type="dxa" w:w="4320"/>
          </w:tcPr>
          <w:p>
            <w:r>
              <w:t>srtjhsjy</w:t>
            </w:r>
          </w:p>
        </w:tc>
      </w:tr>
      <w:tr>
        <w:tc>
          <w:tcPr>
            <w:tcW w:type="dxa" w:w="4320"/>
          </w:tcPr>
          <w:p>
            <w:r>
              <w:t xml:space="preserve">Nima uchun aynan sizni ishga olishimiz kerak? </w:t>
            </w:r>
          </w:p>
        </w:tc>
        <w:tc>
          <w:tcPr>
            <w:tcW w:type="dxa" w:w="4320"/>
          </w:tcPr>
          <w:p>
            <w:r>
              <w:t>srymnjstymj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" w:hAnsi="Times"/>
      <w:sz w:val="2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